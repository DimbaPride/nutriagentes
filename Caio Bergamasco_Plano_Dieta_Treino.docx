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Dieta e Treino - Caio Bergamasco</w:t>
      </w:r>
    </w:p>
    <w:p>
      <w:pPr>
        <w:pStyle w:val="Heading1"/>
      </w:pPr>
      <w:r>
        <w:t>Plano de Dieta</w:t>
      </w:r>
    </w:p>
    <w:p>
      <w:r>
        <w:t>Planejamento de Dieta para o Ganho de Massa para Caio Bergamasco:</w:t>
        <w:br/>
        <w:br/>
        <w:t>Nota: Este plano de dieta é baseado na necessidade calórica diária calculada para ganho de massa. Para pessoas saudáveis, seria necessário manter um equilíbrio entre todos os três macronutrientes: carboidratos, proteínas e gorduras.</w:t>
        <w:br/>
        <w:br/>
        <w:t>1. Café da manhã:</w:t>
        <w:br/>
        <w:t xml:space="preserve">   - 1 copo grande de vitamina de frutas com aveia e leite (ótima fonte de carboidratos e proteínas)</w:t>
        <w:br/>
        <w:t xml:space="preserve">   - 4 fatias de pão integral com queijo e requeijão light.</w:t>
        <w:br/>
        <w:t xml:space="preserve">   - 3 ovos mexidos (excelente fonte de proteínas)</w:t>
        <w:br/>
        <w:br/>
        <w:t>2. Lanche da manhã:</w:t>
        <w:br/>
        <w:t xml:space="preserve">   - 200 gramas de iogurte grego (rico em proteínas) </w:t>
        <w:br/>
        <w:t xml:space="preserve">   - 1 maçã ou 1 banana (fornecem carboidratos de rápida digestão)</w:t>
        <w:br/>
        <w:br/>
        <w:t>3. Almoço:</w:t>
        <w:br/>
        <w:t xml:space="preserve">   - 200 gramas de filé de peito de frango grelhado (rico em proteínas)</w:t>
        <w:br/>
        <w:t xml:space="preserve">   - 1 porção (cerca de 100 gramas) de arroz integral (carboidratos)</w:t>
        <w:br/>
        <w:t xml:space="preserve">   - Salada de legumes variados à vontade (beterraba, acelga, tomate, pepino) com azeite</w:t>
        <w:br/>
        <w:t xml:space="preserve">   - Feijão a gosto (fonte adicional de proteínas e carboidratos)</w:t>
        <w:br/>
        <w:br/>
        <w:t>4. Lanche da tarde:</w:t>
        <w:br/>
        <w:t xml:space="preserve">   - 1 sanduíche de pão integral com pasta de amendoim (excellent fonte de proteínas e gorduras saudáveis)</w:t>
        <w:br/>
        <w:t xml:space="preserve">   - 1 shake de whey protein com leite </w:t>
        <w:br/>
        <w:br/>
        <w:t>5. Jantar:</w:t>
        <w:br/>
        <w:t xml:space="preserve">   - 200 gramas de filé de salmão grelhado (rico em proteínas e ácidos graxos ômega-3)</w:t>
        <w:br/>
        <w:t xml:space="preserve">   - Purê de batatas (cerca de 150 gramas) (carboidrato)</w:t>
        <w:br/>
        <w:t xml:space="preserve">   - Salada de folhas verdes com azeite de oliva e limão </w:t>
        <w:br/>
        <w:br/>
        <w:t>6. Ceia (antes de dormir):</w:t>
        <w:br/>
        <w:t xml:space="preserve">   - 1 copo de leite com 1 medida de caseína (proteína de digestão lenta)</w:t>
        <w:br/>
        <w:br/>
        <w:t xml:space="preserve">Lembre-se de sempre se hidratar bebendo muita água ao longo do dia. </w:t>
        <w:br/>
        <w:br/>
        <w:t>NOTA: Este é um plano de dieta genérico. Para resultados otimizados, recomenda-se marcar uma consulta com um nutricionista local para um plano de dieta mais personalizado com base nas necessidades calóricas e nos objetivos individuais.</w:t>
      </w:r>
    </w:p>
    <w:p>
      <w:pPr>
        <w:pStyle w:val="Heading1"/>
      </w:pPr>
      <w:r>
        <w:t>Plano de Treino</w:t>
      </w:r>
    </w:p>
    <w:p>
      <w:r>
        <w:t>Plano de Treinamento para Caio Bergamasco:</w:t>
        <w:br/>
        <w:br/>
        <w:t>Nota: Este é um treino genérico de ganho de massa. Foi levado em consideração que o Caio não tem restrições físicas. Porém, sempre aconselhamos a consulta com um profissional de saúde antes de iniciar qualquer novo programa de treinamento.</w:t>
        <w:br/>
        <w:br/>
        <w:t>Dia 1 - Peitoral e Tríceps:</w:t>
        <w:br/>
        <w:t>1. Supino Reto com Barra - 4 séries de 10-12 reps</w:t>
        <w:br/>
        <w:t>2. Supino Inclinado com Halteres - 4 séries de 10-12 reps</w:t>
        <w:br/>
        <w:t>3. Crucifixo no Crossover - 4 séries de 10-12 reps</w:t>
        <w:br/>
        <w:t>4. Triceps na Polia - 4 séries de 10-12 reps</w:t>
        <w:br/>
        <w:t>5. Triceps Frances - 4 séries de 10-12 reps</w:t>
        <w:br/>
        <w:t>6. Mergulho em Barras Paralelas - 3 séries até a falha</w:t>
        <w:br/>
        <w:br/>
        <w:t>Dia 2 - Costa e Bíceps:</w:t>
        <w:br/>
        <w:t>1. Barra fixa - 4 séries até a falha</w:t>
        <w:br/>
        <w:t>2. Remada Baixa - 4 séries de 10-12 reps</w:t>
        <w:br/>
        <w:t>3. Puxada na Polia Alta - 4 séries de 10-12 reps</w:t>
        <w:br/>
        <w:t>4. Rosca Direta com Barra - 4 séries de 10-12 reps</w:t>
        <w:br/>
        <w:t>5. Rosca Alternada com Halter - 4 séries de 10-12 reps</w:t>
        <w:br/>
        <w:t>6. Rosca inversa - 3 séries de 10-12 reps</w:t>
        <w:br/>
        <w:br/>
        <w:t>Dia 3 - Pernas e Ombros:</w:t>
        <w:br/>
        <w:t>1. Agachamento - 4 séries de 10-12 reps</w:t>
        <w:br/>
        <w:t>2. Leg Press 45 - 4 séries de 10-12 reps</w:t>
        <w:br/>
        <w:t>3. Cadeira Extensora - 3 séries de 10-12 reps</w:t>
        <w:br/>
        <w:t>4. Desenvolvimento Militar com Barra - 4 séries de 10-12 reps</w:t>
        <w:br/>
        <w:t>5. Elevação lateral com Dumbbell - 4 séries de 10-12 reps</w:t>
        <w:br/>
        <w:t>6. Remada em Pé com Barra - 4 séries de 10-12 reps</w:t>
        <w:br/>
        <w:br/>
        <w:t>Dia 4: Descanso</w:t>
        <w:br/>
        <w:br/>
        <w:t>Repita o ciclo para os restantes dias da semana.</w:t>
        <w:br/>
        <w:br/>
        <w:t>Cardio:</w:t>
        <w:br/>
        <w:t>20-30 minutos de cardio de baixa intensidade pode ser incluído após as sessões de treinamento, se desejar. O foco principal deve ser na musculação para o ganho de massa.</w:t>
        <w:br/>
        <w:br/>
        <w:t>Lembre-se, o ganho de massa acontece com uma combinação de treinamento resistido intenso, dieta adequada e sono suficiente. Certifique-se de que você está cuidando de todas essas áreas para maximizar seu progresso.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